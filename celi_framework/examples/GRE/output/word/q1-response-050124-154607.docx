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Redraft</w:t>
      </w:r>
    </w:p>
    <w:p>
      <w:r>
        <w:t>In today's rapidly evolving world, where leadership decisions have far-reaching impacts, how can we best prepare the next generation to navigate these complexities? The qualities that define effective leadership are increasingly under scrutiny as societies grapple with challenges ranging from climate change to global health crises. Central to this preparation is a pivotal debate: should we instill a sense of cooperation or competition among young people? This essay argues that fostering a sense of cooperation, rather than competition, equips young leaders with the essential skills needed for addressing the multifaceted issues of our time. Through collaboration, future leaders can harness collective strengths, bridge divides, and innovate solutions that are beyond the reach of individual effort alone, setting the stage for a more united and effective approach to global leadership.</w:t>
      </w:r>
    </w:p>
    <w:p>
      <w:pPr>
        <w:pStyle w:val="Heading1"/>
      </w:pPr>
      <w:r>
        <w:t>Body Section 1 Redraft: The Value of Cooperation</w:t>
      </w:r>
    </w:p>
    <w:p>
      <w:r>
        <w:t>The intrinsic value of cooperation lies in its ability to unite diverse individuals towards a common goal, fostering an environment where teamwork, empathy, and collective problem-solving flourish. Unlike competition, which often isolates and pits individuals against each other, cooperation encourages the sharing of ideas, resources, and efforts. This collaborative approach is crucial in leadership, as it enables leaders to draw upon a wider range of perspectives and expertise, leading to more innovative and effective solutions. For instance, the International Space Station (ISS), a symbol of global collaboration, stands as a testament to what humanity can achieve when nations set aside their differences and work together. Similarly, global health initiatives like the eradication of smallpox or the rapid development of COVID-19 vaccines demonstrate the power of cooperative efforts in overcoming challenges that no single entity could tackle alone. These examples underscore the value of instilling a sense of cooperation in young leaders, preparing them to navigate the complexities of modern leadership more effectively than through competition alone.</w:t>
      </w:r>
    </w:p>
    <w:p>
      <w:pPr>
        <w:pStyle w:val="Heading1"/>
      </w:pPr>
      <w:r>
        <w:t>Body Section 2 Redraft: Limitations of Competition</w:t>
      </w:r>
    </w:p>
    <w:p>
      <w:r>
        <w:t>While competition can drive individuals to excel, its limitations become starkly apparent when considering the preparation of young people for leadership roles. Competition fosters a mindset of winning at the expense of others, leading to divisiveness, stress, and a focus on short-term victories rather than long-term solutions. The negative impacts of an overly competitive mindset are evident in various sectors. For instance, in business, cutthroat competition can stifle innovation and ethical practices, leading to a focus on profit maximization at the expense of broader societal welfare. Furthermore, competition can limit the development of essential leadership qualities such as empathy, communication, and the ability to build consensus. By contrast, a cooperative approach encourages the development of these skills, preparing young leaders to foster inclusive environments and drive collective success.</w:t>
      </w:r>
    </w:p>
    <w:p>
      <w:pPr>
        <w:pStyle w:val="Heading1"/>
      </w:pPr>
      <w:r>
        <w:t>Body Section 3 Redraft: Combining Cooperation with Healthy Competition</w:t>
      </w:r>
    </w:p>
    <w:p>
      <w:r>
        <w:t>Acknowledging the merits of competition in driving innovation and excellence, it is essential to advocate for a balanced approach where competition serves to enhance, rather than undermine, cooperative efforts. This nuanced perspective recognizes that while competition can stimulate motivation and creativity, its true value in leadership and societal progress lies in its ability to coexist with and complement cooperation. For instance, in the academic and research fields, competition for funding and publication can drive scientists to achieve remarkable breakthroughs. However, the collaborative sharing of knowledge and resources among these scientists amplifies their individual contributions, leading to advancements that benefit society as a whole. This balanced approach ensures that future leaders are not only motivated to achieve personal and organizational goals but are also equipped to contribute to the broader societal good through collaborative efforts.</w:t>
      </w:r>
    </w:p>
    <w:p>
      <w:pPr>
        <w:pStyle w:val="Heading1"/>
      </w:pPr>
      <w:r>
        <w:t>Body Section 4 Redraft: Future Leadership Needs</w:t>
      </w:r>
    </w:p>
    <w:p>
      <w:r>
        <w:t>As we look towards the future, the challenges that leaders will face are increasingly complex and interconnected, requiring a level of collaboration and innovation that competition alone cannot foster. Climate change, for instance, is a global issue that demands a coordinated response from leaders across the world. Similarly, addressing global health crises, such as the COVID-19 pandemic, requires leaders to collaborate on research, share resources, and coordinate public health strategies to effectively combat the virus. These examples illustrate that the leaders of tomorrow need to be adept at building alliances, fostering teamwork, and navigating complex stakeholder environments. Instilling a sense of cooperation in young people today is thus essential for equipping them with the skills and mindset to tackle the multifaceted challenges of the future.</w:t>
      </w:r>
    </w:p>
    <w:p>
      <w:pPr>
        <w:pStyle w:val="Heading1"/>
      </w:pPr>
      <w:r>
        <w:t>Conclusion Redraft</w:t>
      </w:r>
    </w:p>
    <w:p>
      <w:r>
        <w:t>In conclusion, the debate between fostering a sense of cooperation versus competition in preparing young people for leadership roles is pivotal in shaping the future of our societies. This essay has argued that instilling a sense of cooperation offers a more solid foundation for young leaders, equipping them with the skills necessary to navigate the complexities of modern leadership challenges. Through cooperation, future leaders learn to leverage collective strengths, embrace diverse perspectives, and drive innovative solutions to global challenges. As we look forward, the need for cooperative leadership will only grow in importance. Therefore, as we prepare young people for leadership roles across government, industry, and other fields, let us instill in them a sense of cooperation, paving the way for a future where leaders are equipped to bring about meaningful change, foster innovation, and address the pressing challenges of our time with unity and collective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